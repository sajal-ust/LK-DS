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D4C5" w14:textId="2C715778" w:rsidR="0042282C" w:rsidRPr="0042282C" w:rsidRDefault="0042282C" w:rsidP="0042282C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Scheme Recommendation using Linear Programing Optimization</w:t>
      </w:r>
    </w:p>
    <w:p w14:paraId="657925D8" w14:textId="77777777" w:rsidR="00FD262B" w:rsidRPr="00FB7F89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>1. Methodology</w:t>
      </w:r>
    </w:p>
    <w:p w14:paraId="73ADB990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1: Product Recommendation Using Similarity</w:t>
      </w:r>
    </w:p>
    <w:p w14:paraId="6AB4D14E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Approach: Cosine similarity-based collaborative filtering.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Inputs: Binary user-product matrix showing whether a partner purchased a product.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Output: Top 3 product recommendations per partner based on user similarity.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5CE9140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2: Scheme Recommendation via Linear Programming (LP)</w:t>
      </w:r>
    </w:p>
    <w:p w14:paraId="50A71E03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Approach: Scheme recommendation as a Linear Optimization problem.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Goal: Maximize scheme allocation for top products under constraints like partner type, region, and growth potential.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LP Constraints: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Scheme budget limits.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Scheme-product compatibility.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Business rules for pairing schemes (e.g., no overlap between discount-heavy schemes).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6374A28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3: Mapping Recommendations</w:t>
      </w:r>
    </w:p>
    <w:p w14:paraId="0224BE0C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Final Output: Mapped top product recommendations to optimal scheme combinations: Scheme_1, Scheme_2, Scheme_3.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69B79D8" w14:textId="77777777" w:rsidR="00FD262B" w:rsidRPr="00FB7F89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>2. Key Findings and Business Insights</w:t>
      </w:r>
    </w:p>
    <w:p w14:paraId="259E491C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Bulk Purchase and Loyalty are the most frequently recommended schemes.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Partners like 001_3 and 002_79 </w:t>
      </w:r>
      <w:proofErr w:type="gramStart"/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highly similar to others and receive consistently strong scheme allocations.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Products like RMU and ACB appear across many top optimized recommendations due to high similarity and historical success.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The LP model provides balanced scheme distribution tailored to business goals and region-wise preferences.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4678865" w14:textId="77777777" w:rsidR="00FD262B" w:rsidRPr="00FB7F89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 Assumptions</w:t>
      </w:r>
    </w:p>
    <w:p w14:paraId="52E860A2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Partner purchase history is binary (purchase or not).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All products are assumed to have equal weight in similarity calculations.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 effectiveness is uniform across geographies (unless explicitly modeled).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LP assumes availability of enough budget to allocate 3 schemes per product.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7D00DCE" w14:textId="77777777" w:rsidR="00FD262B" w:rsidRPr="00FB7F89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>4. Limitations</w:t>
      </w:r>
    </w:p>
    <w:p w14:paraId="43AE6157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No pricing or sales quantity incorporated into scheme selection.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Temporal factors (e.g., seasonality, campaign duration) are not modeled.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Cold-start partners (new stockists) are handled using fallback logic, not similarity or LP.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Real-world constraints (e.g., delivery limitations, logistic issues) are not considered in LP optimization.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3D927B7" w14:textId="77777777" w:rsidR="00FD262B" w:rsidRPr="00FB7F89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>5. Edge Cases</w:t>
      </w:r>
    </w:p>
    <w:p w14:paraId="0CD55A8B" w14:textId="77777777" w:rsidR="00FD262B" w:rsidRPr="00FB7F8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Partners with no purchases → fall back to top popular products + fixed scheme suggestions.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Products with low purchase frequency → may not get enough matches, hence dropped in LP optimization.</w:t>
      </w: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FFF4FC6" w14:textId="77777777" w:rsidR="00FD262B" w:rsidRPr="00FB7F89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t>6. Reference Links</w:t>
      </w:r>
    </w:p>
    <w:p w14:paraId="30A4517F" w14:textId="0FE04035" w:rsidR="00FD262B" w:rsidRPr="0042282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B7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2282C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https://scikitlearn.org/stable/modules/generated/sklearn.metrics.pairwise.cosine_similarity.html</w:t>
      </w:r>
      <w:r w:rsidRPr="0042282C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https://coin-or.github.io/pulp/</w:t>
      </w:r>
      <w:r w:rsidRPr="0042282C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https://towardsdatascience.com/collaborative-filtering-recommender-systems-d9b75a9dcb49</w:t>
      </w:r>
      <w:r w:rsidRPr="0042282C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</w:r>
    </w:p>
    <w:sectPr w:rsidR="00FD262B" w:rsidRPr="004228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829728">
    <w:abstractNumId w:val="8"/>
  </w:num>
  <w:num w:numId="2" w16cid:durableId="153113027">
    <w:abstractNumId w:val="6"/>
  </w:num>
  <w:num w:numId="3" w16cid:durableId="1389109521">
    <w:abstractNumId w:val="5"/>
  </w:num>
  <w:num w:numId="4" w16cid:durableId="2119594698">
    <w:abstractNumId w:val="4"/>
  </w:num>
  <w:num w:numId="5" w16cid:durableId="1409114792">
    <w:abstractNumId w:val="7"/>
  </w:num>
  <w:num w:numId="6" w16cid:durableId="202717446">
    <w:abstractNumId w:val="3"/>
  </w:num>
  <w:num w:numId="7" w16cid:durableId="934826205">
    <w:abstractNumId w:val="2"/>
  </w:num>
  <w:num w:numId="8" w16cid:durableId="203715334">
    <w:abstractNumId w:val="1"/>
  </w:num>
  <w:num w:numId="9" w16cid:durableId="128118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B2D"/>
    <w:rsid w:val="00326F90"/>
    <w:rsid w:val="0042282C"/>
    <w:rsid w:val="00655DD7"/>
    <w:rsid w:val="00AA1D8D"/>
    <w:rsid w:val="00B47730"/>
    <w:rsid w:val="00BF2A88"/>
    <w:rsid w:val="00CB0664"/>
    <w:rsid w:val="00FB7F89"/>
    <w:rsid w:val="00FC693F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10C40"/>
  <w14:defaultImageDpi w14:val="300"/>
  <w15:docId w15:val="{71EFF144-0E57-47DB-A530-F03B56A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Subhash Khot(UST,IN)</cp:lastModifiedBy>
  <cp:revision>3</cp:revision>
  <dcterms:created xsi:type="dcterms:W3CDTF">2013-12-23T23:15:00Z</dcterms:created>
  <dcterms:modified xsi:type="dcterms:W3CDTF">2025-04-02T09:43:00Z</dcterms:modified>
  <cp:category/>
</cp:coreProperties>
</file>