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5587" w14:textId="6752B568" w:rsidR="00C27295" w:rsidRPr="00925607" w:rsidRDefault="00000000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Optimized Scheme Recommendation System</w:t>
      </w:r>
    </w:p>
    <w:p w14:paraId="138B0DB6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1. Methodology</w:t>
      </w:r>
    </w:p>
    <w:p w14:paraId="5899C7A6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1: Product Recommendation (Collaborative Filtering)</w:t>
      </w:r>
    </w:p>
    <w:p w14:paraId="1E8CFE8D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Approach: Partner-product binary matrix created from historical purchase data.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Technique: Cosine similarity used to find similar partners.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Top 3 products recommended for each partner based on aggregation of similar partner choices.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220E397F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2: Scheme Optimization (Custom Linear Programming Approach)</w:t>
      </w:r>
    </w:p>
    <w:p w14:paraId="16C0818D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Goal: Optimize the allocation of up to 3 schemes per partner-product pair to drive engagement.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Technique: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Linear optimization model (similar to LP) used to maximize scheme effectiveness.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Considered partner profile (e.g., retailer/distributor), region, growth potential, and compatibility between schemes.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236AB7A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Segoe UI Emoji" w:hAnsi="Segoe UI Emoji" w:cs="Segoe UI Emoji"/>
          <w:color w:val="000000" w:themeColor="text1"/>
          <w:sz w:val="24"/>
          <w:szCs w:val="24"/>
        </w:rPr>
        <w:t>🔹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3: Mapping (Product × Partner → Scheme Set)</w:t>
      </w:r>
    </w:p>
    <w:p w14:paraId="365D5C6F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Final mapping performed to assign Scheme_1, Scheme_2, and Scheme_3 to each (Product, Partner) pair.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Conflict checks and redundancy filtering were applied (e.g., no duplicate schemes across the same product).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6AFE491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2. Key Findings and Business Insights</w:t>
      </w:r>
    </w:p>
    <w:p w14:paraId="14E06B24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Frequent Schemes: Scheme1 and Scheme4 are the most commonly optimized schemes across products.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High Coverage: All 15 unique products received optimized scheme combinations.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Top Partners (e.g., 001_3) received diversified scheme portfolios covering growth, loyalty, and volume-based incentives.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Business Value: This approach allows dynamic bundling of products with schemes 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tailored to user profiles and purchase behavior.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07AFD1A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3. Assumptions</w:t>
      </w:r>
    </w:p>
    <w:p w14:paraId="094C8AB1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Binary purchase representation is sufficient for recommendation modeling.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Partners are influenced similarly by schemes irrespective of exact product pricing.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All schemes have static benefits (e.g., no seasonality or expiry modeling).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Constraints and objectives used in LP mimic real-world constraints closely.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8715D46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4. Limitations</w:t>
      </w:r>
    </w:p>
    <w:p w14:paraId="10143BE2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effectiveness is assumed, not measured via actual ROI.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Real-time constraints (like logistics, stock availability) not incorporated.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Cold-start partners receive only default recommendations (no learning).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Model assumes independence between partner-product pairs for scheme allocation.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34A090B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5. Edge Cases</w:t>
      </w:r>
    </w:p>
    <w:p w14:paraId="7A49D0D2" w14:textId="77777777" w:rsidR="00C27295" w:rsidRPr="0092560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Duplicate Scheme Detection: Prevented same scheme being allocated multiple times to the same product.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Partners with Many Products: Handled separately to ensure LP doesn’t over-allocate same schemes across different products.</w:t>
      </w: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CDD02CB" w14:textId="77777777" w:rsidR="00C27295" w:rsidRPr="0092560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t>6. Reference Links</w:t>
      </w:r>
    </w:p>
    <w:p w14:paraId="45C12559" w14:textId="5AC5A672" w:rsidR="00C27295" w:rsidRPr="000121B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2560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121BE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https://scikitlearn.org/stable/modules/generated/sklearn.metrics.pairwise.cosine_similarity.html</w:t>
      </w:r>
      <w:r w:rsidRPr="000121BE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https://coin-or.github.io/pulp/</w:t>
      </w:r>
      <w:r w:rsidRPr="000121BE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https://medium.com/s/story/recommender-systems-collaborative-filtering-d9b75a9dcb49</w:t>
      </w:r>
      <w:r w:rsidRPr="000121BE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https://towardsdatascience.com/linear-programming-using-python-practical-guide-to-pulp-449f3c5f6d9f</w:t>
      </w:r>
      <w:r w:rsidRPr="000121B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</w:p>
    <w:sectPr w:rsidR="00C27295" w:rsidRPr="000121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803771">
    <w:abstractNumId w:val="8"/>
  </w:num>
  <w:num w:numId="2" w16cid:durableId="2000956212">
    <w:abstractNumId w:val="6"/>
  </w:num>
  <w:num w:numId="3" w16cid:durableId="1727945316">
    <w:abstractNumId w:val="5"/>
  </w:num>
  <w:num w:numId="4" w16cid:durableId="151601299">
    <w:abstractNumId w:val="4"/>
  </w:num>
  <w:num w:numId="5" w16cid:durableId="1127043925">
    <w:abstractNumId w:val="7"/>
  </w:num>
  <w:num w:numId="6" w16cid:durableId="341593241">
    <w:abstractNumId w:val="3"/>
  </w:num>
  <w:num w:numId="7" w16cid:durableId="1469543027">
    <w:abstractNumId w:val="2"/>
  </w:num>
  <w:num w:numId="8" w16cid:durableId="996417566">
    <w:abstractNumId w:val="1"/>
  </w:num>
  <w:num w:numId="9" w16cid:durableId="198188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BE"/>
    <w:rsid w:val="00034616"/>
    <w:rsid w:val="0006063C"/>
    <w:rsid w:val="0015074B"/>
    <w:rsid w:val="0029639D"/>
    <w:rsid w:val="00326F90"/>
    <w:rsid w:val="004914EB"/>
    <w:rsid w:val="00655DD7"/>
    <w:rsid w:val="008D3A53"/>
    <w:rsid w:val="00925607"/>
    <w:rsid w:val="00AA1D8D"/>
    <w:rsid w:val="00B2276B"/>
    <w:rsid w:val="00B47730"/>
    <w:rsid w:val="00C272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5B99E"/>
  <w14:defaultImageDpi w14:val="300"/>
  <w15:docId w15:val="{71EFF144-0E57-47DB-A530-F03B56A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4</cp:revision>
  <dcterms:created xsi:type="dcterms:W3CDTF">2013-12-23T23:15:00Z</dcterms:created>
  <dcterms:modified xsi:type="dcterms:W3CDTF">2025-04-02T09:42:00Z</dcterms:modified>
  <cp:category/>
</cp:coreProperties>
</file>